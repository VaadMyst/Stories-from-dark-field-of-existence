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The Boy and the Cat</w:t>
      </w:r>
    </w:p>
    <w:p>
      <w:r>
        <w:t>The boy was awakened by a cat who had climbed in through the slightly open window, jumped onto his legs, sat down, and began staring intently into the child’s eyes.</w:t>
      </w:r>
    </w:p>
    <w:p>
      <w:r>
        <w:t>The boy lay in a hospice ward for those terminally ill with cancer — after chemotherapy, which hadn’t helped, only delayed death, prolonging the suffering.</w:t>
      </w:r>
    </w:p>
    <w:p>
      <w:r>
        <w:t>Through the hospital window, a starry summer night sky could be seen, and the cicadas sang loudly and peacefully.</w:t>
      </w:r>
    </w:p>
    <w:p>
      <w:r>
        <w:t>“Hi, cat,” the boy whispered faintly, happy for the visit of an unexpected friend. The cat kept staring without blinking — as if hypnotizing — and didn’t move.</w:t>
      </w:r>
    </w:p>
    <w:p>
      <w:r>
        <w:t>An ordinary black-and-white fluffy cat with orange eyes, in which stardust shimmered.</w:t>
      </w:r>
    </w:p>
    <w:p>
      <w:r>
        <w:t>“Don’t speak. Don’t waste your strength,” the cat said mentally.</w:t>
      </w:r>
    </w:p>
    <w:p>
      <w:r>
        <w:t>The boy thought for a moment that it was a dream.</w:t>
      </w:r>
    </w:p>
    <w:p>
      <w:r>
        <w:t>“No,” the cat replied. “Not yet. Come with me.”</w:t>
      </w:r>
    </w:p>
    <w:p>
      <w:r>
        <w:t>And before the boy could open his mouth, he was already standing — dressed and astonished — beneath a clear blue sky, in an endless green field, where not far off bloomed and shone like the sun a single sunflower.</w:t>
      </w:r>
    </w:p>
    <w:p>
      <w:r>
        <w:t>“Yes, my young friend, I see — you’re surprised, and you have a thousand questions for me,” the cat said, still speaking into his mind.</w:t>
      </w:r>
    </w:p>
    <w:p>
      <w:r>
        <w:t>“But believe me, soon you won’t need them — after you see the door. I’ll teach you, if you want, of course.” The boy felt the cat smile. And he nodded.</w:t>
      </w:r>
    </w:p>
    <w:p>
      <w:r>
        <w:t>“Then let’s go,” said the cat, and before them appeared a door — just an ordinary front door.</w:t>
      </w:r>
    </w:p>
    <w:p>
      <w:r>
        <w:t>“Will you open it?” the cat asked, his tail twitching.</w:t>
      </w:r>
    </w:p>
    <w:p>
      <w:r>
        <w:t>And the boy opened the door. A door to another world. What he saw next — cannot be put into words.</w:t>
      </w:r>
    </w:p>
    <w:p>
      <w:r>
        <w:t>Petals of star-flowers unfolded at his feet as soon as he took the first step into that world, and he froze in silent awe at the unearthly beauty.</w:t>
      </w:r>
    </w:p>
    <w:p>
      <w:r>
        <w:t>“This is not just beauty — this is what you carry inside,” came the soft voice of the cat in the boy’s mind. And he created a new door.</w:t>
      </w:r>
    </w:p>
    <w:p>
      <w:r>
        <w:t>“There are worlds where imagination gives up. And no dream can reach them, my young friend. And this is only the beginning. I’ll show you more — and you’ll decide. Let’s go.”</w:t>
      </w:r>
    </w:p>
    <w:p>
      <w:r>
        <w:t>How many moons hung in the starry sky of that world — the boy didn’t manage to count. The cat opened a new door and looked back, eyes twinkling: “Quickly now.” The boy laughed and ran toward a new world.</w:t>
      </w:r>
    </w:p>
    <w:p>
      <w:r>
        <w:t>“This is the Realm of Star Gardens — the center of all creation,” the cat said. “This is where everything begins. This is not the end, my young friend — this is the source.”</w:t>
      </w:r>
    </w:p>
    <w:p>
      <w:r>
        <w:t>They walked along a path paved with light, soft as the gaze of someone who loves without conditions.</w:t>
      </w:r>
    </w:p>
    <w:p>
      <w:r>
        <w:t>The space above them stretched into a shining scattering of stars upon the winding branches of galaxies.</w:t>
      </w:r>
    </w:p>
    <w:p>
      <w:r>
        <w:t>Stars were flowers: they shimmered and pulsed, as if in rhythm with the boy’s heartbeat.</w:t>
      </w:r>
    </w:p>
    <w:p>
      <w:r>
        <w:t>He walked, breathless from the beauty, feeling the breath of that world, and it seemed to him that every star sang its name — and in every star, a fragment of his soul.</w:t>
      </w:r>
    </w:p>
    <w:p>
      <w:r>
        <w:t>The cat followed him with the calm look of a local resident. Only the stardust shimmering in his eyes revealed him as a bearer of cosmic wisdom.</w:t>
      </w:r>
    </w:p>
    <w:p>
      <w:r>
        <w:t>Every night spent there was a salvation from pain, and every morning awakening — torture for such a young being.</w:t>
      </w:r>
    </w:p>
    <w:p>
      <w:r>
        <w:t>And only the faith and knowledge that there existed — eased his suffering and gave him strength to see his mother and father — and say goodbye.</w:t>
      </w:r>
    </w:p>
    <w:p>
      <w:r>
        <w:t>Because the boy grew weaker every day, and his days in this world were numbered.</w:t>
      </w:r>
    </w:p>
    <w:p>
      <w:r>
        <w:t>He could no longer lift his arm — thin as a twig, with blackened veins. He spoke to his parents in a faint whisper, and smiled sadly, looking at them with wet eyes, where the light of all the star gardens still gleamed.</w:t>
      </w:r>
    </w:p>
    <w:p>
      <w:r>
        <w:t>“Don’t cry, mom. It’s going to be okay,” the boy whispered, falling asleep from the exhaustion of enduring the pain devouring his body.</w:t>
      </w:r>
    </w:p>
    <w:p>
      <w:r>
        <w:t>“Children, sick with cancer… Who needs children to suffer like this? What kind of god must one be to torture children like this?..” …thought the father — a silent witness to the betrayal of reality itself — watching his dying son and his wife sobbing from helplessness.</w:t>
      </w:r>
    </w:p>
    <w:p>
      <w:r>
        <w:t>How does one explain this evil, which has become normal in this world? How can those with pure souls — rot in hospital beds under IVs and wither from chemo like cut flowers?..</w:t>
      </w:r>
    </w:p>
    <w:p>
      <w:r>
        <w:t>These questions remained unanswered in his heart, where his faith smoldered — consumed by the quiet fire of rage.</w:t>
      </w:r>
    </w:p>
    <w:p>
      <w:r>
        <w:t>That same night, when they met again — stepping through another door into yet another incredible world — the boy made his choice.</w:t>
      </w:r>
    </w:p>
    <w:p>
      <w:r>
        <w:t>He heard the music of that world. It wasn’t complex, but it sounded as if someone deep inside him remembered what it was to love — before birth.</w:t>
      </w:r>
    </w:p>
    <w:p>
      <w:r>
        <w:t>And — the sad, inexplicable silence between the notes. When you feel sorrow… but can’t explain why.</w:t>
      </w:r>
    </w:p>
    <w:p>
      <w:r>
        <w:t>“I’m not going back,” the boy said aloud.</w:t>
      </w:r>
    </w:p>
    <w:p>
      <w:r>
        <w:t>“Are you sure?” the cat asked, narrowing his eyes, looking up at him.</w:t>
      </w:r>
    </w:p>
    <w:p>
      <w:r>
        <w:t>“You can talk?” the boy was surprised.</w:t>
      </w:r>
    </w:p>
    <w:p>
      <w:r>
        <w:t>“Well, you know… I had to keep the mystery alive,” the cat answered playfully and rubbed his side and tail against the boy’s leg.</w:t>
      </w:r>
    </w:p>
    <w:p>
      <w:r>
        <w:t>“You already know how to open doors. From here — you’re on your own,” he said in farewell.</w:t>
      </w:r>
    </w:p>
    <w:p>
      <w:r>
        <w:t>The boy knelt, gently stroked the cat. And in the next instant, the cat vanished.</w:t>
      </w:r>
    </w:p>
    <w:p>
      <w:r>
        <w:t>Yes. From here — I go alone, the boy thought, and created a door with his mind, just as the cat had taught him. And beyond that door — other worlds were calling him.</w:t>
      </w:r>
    </w:p>
    <w:p>
      <w:r>
        <w:t>The boy passed away quietly in his sleep. And the cat sat on the windowsill, watching the shimmering stars in the bottomless night sky.</w:t>
      </w:r>
    </w:p>
    <w:p>
      <w:r>
        <w:t>The End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